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FB1A2" w14:textId="77777777" w:rsidR="00037D1E" w:rsidRDefault="00000000">
      <w:pPr>
        <w:pStyle w:val="Heading1"/>
        <w:jc w:val="center"/>
      </w:pPr>
      <w:r>
        <w:t>XÁC ĐỊNH CÁC THÀNH PHẦN CHÍNH TRONG GIAO DIỆN POWERPOINT</w:t>
      </w:r>
    </w:p>
    <w:p w14:paraId="16DE51AC" w14:textId="77777777" w:rsidR="00037D1E" w:rsidRDefault="00000000">
      <w:r>
        <w:t>Microsoft PowerPoint là phần mềm trình chiếu nằm trong bộ ứng dụng Microsoft Office. Khi khởi động PowerPoint, giao diện chính bao gồm nhiều thành phần hỗ trợ soạn thảo và thiết kế slide. Dưới đây là các thành phần cơ bản được xác định:</w:t>
      </w:r>
    </w:p>
    <w:p w14:paraId="69EFE157" w14:textId="77777777" w:rsidR="00037D1E" w:rsidRDefault="00000000">
      <w:pPr>
        <w:pStyle w:val="Heading2"/>
      </w:pPr>
      <w:r>
        <w:t>Thanh tiêu đề</w:t>
      </w:r>
    </w:p>
    <w:p w14:paraId="32A4A6BD" w14:textId="77777777" w:rsidR="00037D1E" w:rsidRDefault="00000000">
      <w:r>
        <w:t>Hiển thị tên tệp thuyết trình hiện tại và các nút điều khiển cửa sổ (Thu nhỏ, Phóng to, Đóng).</w:t>
      </w:r>
    </w:p>
    <w:p w14:paraId="719D7C38" w14:textId="77777777" w:rsidR="00037D1E" w:rsidRDefault="00000000">
      <w:pPr>
        <w:pStyle w:val="Heading2"/>
      </w:pPr>
      <w:r>
        <w:t>Ribbon</w:t>
      </w:r>
    </w:p>
    <w:p w14:paraId="41B36F33" w14:textId="77777777" w:rsidR="00037D1E" w:rsidRDefault="00000000">
      <w:r>
        <w:t>Thanh công cụ chứa các lệnh và nhóm chức năng, được chia theo từng thẻ như Home, Insert, Design, v.v.</w:t>
      </w:r>
    </w:p>
    <w:p w14:paraId="1BBDBEF0" w14:textId="77777777" w:rsidR="00037D1E" w:rsidRDefault="00000000">
      <w:pPr>
        <w:pStyle w:val="Heading2"/>
      </w:pPr>
      <w:r>
        <w:t>Thẻ Slide</w:t>
      </w:r>
    </w:p>
    <w:p w14:paraId="5952B4A2" w14:textId="77777777" w:rsidR="00037D1E" w:rsidRDefault="00000000">
      <w:r>
        <w:t>Nằm bên trái cửa sổ, hiển thị danh sách các slide theo dạng thu nhỏ.</w:t>
      </w:r>
    </w:p>
    <w:p w14:paraId="54E89493" w14:textId="77777777" w:rsidR="00037D1E" w:rsidRDefault="00000000">
      <w:pPr>
        <w:pStyle w:val="Heading2"/>
      </w:pPr>
      <w:r>
        <w:t>Khu vực Soạn thảo</w:t>
      </w:r>
    </w:p>
    <w:p w14:paraId="7998B08D" w14:textId="77777777" w:rsidR="00037D1E" w:rsidRDefault="00000000">
      <w:r>
        <w:t>Phần trung tâm, nơi người dùng trực tiếp thiết kế và chỉnh sửa nội dung slide.</w:t>
      </w:r>
    </w:p>
    <w:p w14:paraId="71BA19AA" w14:textId="77777777" w:rsidR="00037D1E" w:rsidRDefault="00000000">
      <w:pPr>
        <w:pStyle w:val="Heading2"/>
      </w:pPr>
      <w:r>
        <w:t>Thanh công cụ truy cập nhanh</w:t>
      </w:r>
    </w:p>
    <w:p w14:paraId="0B77861F" w14:textId="77777777" w:rsidR="00037D1E" w:rsidRDefault="00000000">
      <w:r>
        <w:t>Nhỏ gọn ở phía trên cùng bên trái cửa sổ, chứa các lệnh thường dùng (Save, Undo, Redo…).</w:t>
      </w:r>
    </w:p>
    <w:p w14:paraId="03611461" w14:textId="77777777" w:rsidR="00037D1E" w:rsidRDefault="00000000">
      <w:pPr>
        <w:pStyle w:val="Heading2"/>
      </w:pPr>
      <w:r>
        <w:t>Thanh trạng thái</w:t>
      </w:r>
    </w:p>
    <w:p w14:paraId="3E577ACC" w14:textId="77777777" w:rsidR="00037D1E" w:rsidRDefault="00000000">
      <w:r>
        <w:t>Nằm dưới cùng cửa sổ, hiển thị thông tin về số slide, ngôn ngữ, chế độ xem, mức phóng to, v.v.</w:t>
      </w:r>
    </w:p>
    <w:p w14:paraId="765E0A31" w14:textId="09DFABF7" w:rsidR="00037D1E" w:rsidRDefault="00B4386B">
      <w:r>
        <w:rPr>
          <w:noProof/>
        </w:rPr>
        <w:drawing>
          <wp:inline distT="0" distB="0" distL="0" distR="0" wp14:anchorId="64D4CE43" wp14:editId="4084CF1C">
            <wp:extent cx="5486400" cy="3094876"/>
            <wp:effectExtent l="0" t="0" r="0" b="0"/>
            <wp:docPr id="261884456" name="Hình ảnh 3" descr="Ảnh có chứa văn bản, ảnh chụp màn hình, phần mềm, biểu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84456" name="Hình ảnh 3" descr="Ảnh có chứa văn bản, ảnh chụp màn hình, phần mềm, biểu đồ&#10;&#10;Nội dung do AI tạo ra có thể không chính xác."/>
                    <pic:cNvPicPr/>
                  </pic:nvPicPr>
                  <pic:blipFill>
                    <a:blip r:embed="rId6">
                      <a:extLst>
                        <a:ext uri="{28A0092B-C50C-407E-A947-70E740481C1C}">
                          <a14:useLocalDpi xmlns:a14="http://schemas.microsoft.com/office/drawing/2010/main" val="0"/>
                        </a:ext>
                      </a:extLst>
                    </a:blip>
                    <a:stretch>
                      <a:fillRect/>
                    </a:stretch>
                  </pic:blipFill>
                  <pic:spPr>
                    <a:xfrm>
                      <a:off x="0" y="0"/>
                      <a:ext cx="5486400" cy="3094876"/>
                    </a:xfrm>
                    <a:prstGeom prst="rect">
                      <a:avLst/>
                    </a:prstGeom>
                  </pic:spPr>
                </pic:pic>
              </a:graphicData>
            </a:graphic>
          </wp:inline>
        </w:drawing>
      </w:r>
    </w:p>
    <w:sectPr w:rsidR="00037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342195">
    <w:abstractNumId w:val="8"/>
  </w:num>
  <w:num w:numId="2" w16cid:durableId="1470708908">
    <w:abstractNumId w:val="6"/>
  </w:num>
  <w:num w:numId="3" w16cid:durableId="1564682122">
    <w:abstractNumId w:val="5"/>
  </w:num>
  <w:num w:numId="4" w16cid:durableId="215240523">
    <w:abstractNumId w:val="4"/>
  </w:num>
  <w:num w:numId="5" w16cid:durableId="1501501450">
    <w:abstractNumId w:val="7"/>
  </w:num>
  <w:num w:numId="6" w16cid:durableId="1567717325">
    <w:abstractNumId w:val="3"/>
  </w:num>
  <w:num w:numId="7" w16cid:durableId="1742291025">
    <w:abstractNumId w:val="2"/>
  </w:num>
  <w:num w:numId="8" w16cid:durableId="1332678854">
    <w:abstractNumId w:val="1"/>
  </w:num>
  <w:num w:numId="9" w16cid:durableId="188548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D1E"/>
    <w:rsid w:val="0006063C"/>
    <w:rsid w:val="0015074B"/>
    <w:rsid w:val="0029639D"/>
    <w:rsid w:val="00326F90"/>
    <w:rsid w:val="00861CBC"/>
    <w:rsid w:val="00AA1D8D"/>
    <w:rsid w:val="00B4386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567CF"/>
  <w14:defaultImageDpi w14:val="300"/>
  <w15:docId w15:val="{1B82FED1-DF16-4B56-96F4-810B6B5F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2025-09-30T17:06:00Z</dcterms:modified>
  <cp:category/>
</cp:coreProperties>
</file>